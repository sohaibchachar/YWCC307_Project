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0B247D" w14:paraId="09D59AF2" w14:textId="77777777">
        <w:tc>
          <w:tcPr>
            <w:tcW w:w="9576" w:type="dxa"/>
          </w:tcPr>
          <w:p w14:paraId="1DEF8BDF" w14:textId="77777777" w:rsidR="000B247D" w:rsidRDefault="000B247D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  <w:bookmarkStart w:id="0" w:name="_Hlk183588242"/>
          </w:p>
        </w:tc>
      </w:tr>
    </w:tbl>
    <w:sdt>
      <w:sdtPr>
        <w:alias w:val="Resume Name"/>
        <w:tag w:val="Resume Name"/>
        <w:id w:val="2142538285"/>
        <w:placeholder>
          <w:docPart w:val="63C7D92EB077455AB4ED7FF439DC1178"/>
        </w:placeholder>
        <w:docPartList>
          <w:docPartGallery w:val="Quick Parts"/>
          <w:docPartCategory w:val=" Resume Name"/>
        </w:docPartList>
      </w:sdtPr>
      <w:sdtEndPr/>
      <w:sdtContent>
        <w:p w14:paraId="62A5E5FB" w14:textId="77777777" w:rsidR="000B247D" w:rsidRDefault="000B247D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9"/>
            <w:gridCol w:w="9005"/>
          </w:tblGrid>
          <w:tr w:rsidR="000B247D" w14:paraId="677C140F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1174A8E3" w14:textId="77777777" w:rsidR="000B247D" w:rsidRDefault="000B247D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437FCE67" w14:textId="03D19598" w:rsidR="000B247D" w:rsidRDefault="00D84ADB" w:rsidP="005255B7">
                <w:pPr>
                  <w:pStyle w:val="PersonalName"/>
                  <w:jc w:val="center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ACCB378DCBE346A79AB8C268E73D5DE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5255B7">
                      <w:t>Group 2 Meeting Minutes</w:t>
                    </w:r>
                  </w:sdtContent>
                </w:sdt>
              </w:p>
              <w:p w14:paraId="191E1944" w14:textId="58D6F273" w:rsidR="000B247D" w:rsidRDefault="005255B7" w:rsidP="005255B7">
                <w:pPr>
                  <w:pStyle w:val="AddressText"/>
                  <w:spacing w:line="240" w:lineRule="auto"/>
                  <w:jc w:val="center"/>
                </w:pPr>
                <w:r>
                  <w:t>Date: November 1, 2024</w:t>
                </w:r>
              </w:p>
              <w:p w14:paraId="32BC02FF" w14:textId="37DE0C6F" w:rsidR="000B247D" w:rsidRDefault="005255B7" w:rsidP="005255B7">
                <w:pPr>
                  <w:pStyle w:val="AddressText"/>
                  <w:spacing w:line="240" w:lineRule="auto"/>
                  <w:jc w:val="center"/>
                </w:pPr>
                <w:r>
                  <w:t>Time</w:t>
                </w:r>
                <w:r w:rsidR="00D84ADB">
                  <w:t xml:space="preserve">: </w:t>
                </w:r>
                <w:r>
                  <w:t>7pm</w:t>
                </w:r>
              </w:p>
              <w:p w14:paraId="71CBBA70" w14:textId="5E081B92" w:rsidR="000B247D" w:rsidRDefault="005255B7" w:rsidP="005255B7">
                <w:pPr>
                  <w:pStyle w:val="AddressText"/>
                  <w:spacing w:line="240" w:lineRule="auto"/>
                  <w:jc w:val="center"/>
                </w:pPr>
                <w:r>
                  <w:t>Facilitator:</w:t>
                </w:r>
                <w:r w:rsidR="00D84ADB">
                  <w:t xml:space="preserve"> </w:t>
                </w:r>
                <w:r>
                  <w:t>Ranique Huggins</w:t>
                </w:r>
              </w:p>
              <w:p w14:paraId="2FBC57AB" w14:textId="06C29C4B" w:rsidR="000B247D" w:rsidRDefault="005255B7" w:rsidP="005255B7">
                <w:pPr>
                  <w:pStyle w:val="AddressText"/>
                  <w:spacing w:line="240" w:lineRule="auto"/>
                  <w:jc w:val="center"/>
                  <w:rPr>
                    <w:sz w:val="24"/>
                  </w:rPr>
                </w:pPr>
                <w:r>
                  <w:t>Group Availability</w:t>
                </w:r>
                <w:r w:rsidR="00D84ADB">
                  <w:t xml:space="preserve">: </w:t>
                </w:r>
                <w:r w:rsidRPr="005255B7">
                  <w:t>https://www.when2meet.com/?27324255-6tug9</w:t>
                </w:r>
              </w:p>
            </w:tc>
          </w:tr>
        </w:tbl>
        <w:p w14:paraId="1E1A7498" w14:textId="77777777" w:rsidR="000B247D" w:rsidRDefault="00367B92">
          <w:pPr>
            <w:pStyle w:val="NoSpacing"/>
          </w:pPr>
        </w:p>
      </w:sdtContent>
    </w:sdt>
    <w:p w14:paraId="77F7A955" w14:textId="77777777" w:rsidR="000B247D" w:rsidRDefault="000B247D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0B247D" w14:paraId="089F8F66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732811F8" w14:textId="77777777" w:rsidR="000B247D" w:rsidRDefault="000B247D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4C19E8E" w14:textId="60170B87" w:rsidR="009176A6" w:rsidRDefault="009176A6">
            <w:pPr>
              <w:pStyle w:val="Section"/>
            </w:pPr>
            <w:r>
              <w:t>Opening</w:t>
            </w:r>
          </w:p>
          <w:p w14:paraId="0E919B07" w14:textId="480EA3AA" w:rsidR="009176A6" w:rsidRPr="009176A6" w:rsidRDefault="009176A6" w:rsidP="009176A6">
            <w:r>
              <w:t>The weekly meeting of Group 2 was called to order at 7:00pm on November 1, 2024 on the discord server dedicated to our group.</w:t>
            </w:r>
          </w:p>
          <w:p w14:paraId="53FF3352" w14:textId="23EBB669" w:rsidR="005255B7" w:rsidRDefault="005255B7">
            <w:pPr>
              <w:pStyle w:val="Section"/>
            </w:pPr>
            <w:r>
              <w:t>In Attendance</w:t>
            </w:r>
          </w:p>
          <w:p w14:paraId="0F150FE9" w14:textId="7093FEEE" w:rsidR="009176A6" w:rsidRDefault="009176A6" w:rsidP="009176A6">
            <w:pPr>
              <w:pStyle w:val="ListParagraph"/>
              <w:numPr>
                <w:ilvl w:val="0"/>
                <w:numId w:val="32"/>
              </w:numPr>
            </w:pPr>
            <w:r>
              <w:t>Sohaib Chachar</w:t>
            </w:r>
          </w:p>
          <w:p w14:paraId="59C369CD" w14:textId="6DA03F0F" w:rsidR="009176A6" w:rsidRDefault="009176A6" w:rsidP="009176A6">
            <w:pPr>
              <w:pStyle w:val="ListParagraph"/>
              <w:numPr>
                <w:ilvl w:val="0"/>
                <w:numId w:val="32"/>
              </w:numPr>
            </w:pPr>
            <w:r>
              <w:t>Tobey Chan</w:t>
            </w:r>
          </w:p>
          <w:p w14:paraId="11E31A82" w14:textId="1B97FEED" w:rsidR="009176A6" w:rsidRDefault="009176A6" w:rsidP="009176A6">
            <w:pPr>
              <w:pStyle w:val="ListParagraph"/>
              <w:numPr>
                <w:ilvl w:val="0"/>
                <w:numId w:val="32"/>
              </w:numPr>
            </w:pPr>
            <w:r>
              <w:t>Ranique Huggins</w:t>
            </w:r>
          </w:p>
          <w:p w14:paraId="27847DC4" w14:textId="624F9588" w:rsidR="009176A6" w:rsidRPr="009176A6" w:rsidRDefault="009176A6" w:rsidP="009176A6">
            <w:pPr>
              <w:pStyle w:val="ListParagraph"/>
              <w:numPr>
                <w:ilvl w:val="0"/>
                <w:numId w:val="32"/>
              </w:numPr>
            </w:pPr>
            <w:r>
              <w:t xml:space="preserve">John </w:t>
            </w:r>
            <w:proofErr w:type="spellStart"/>
            <w:r>
              <w:t>Nasseh</w:t>
            </w:r>
            <w:proofErr w:type="spellEnd"/>
          </w:p>
          <w:p w14:paraId="16C3DC92" w14:textId="672D85F0" w:rsidR="005255B7" w:rsidRDefault="009176A6">
            <w:pPr>
              <w:pStyle w:val="Section"/>
            </w:pPr>
            <w:r>
              <w:t>Absent</w:t>
            </w:r>
          </w:p>
          <w:p w14:paraId="02F345A9" w14:textId="59DEB698" w:rsidR="009176A6" w:rsidRPr="009176A6" w:rsidRDefault="009176A6" w:rsidP="009176A6">
            <w:r>
              <w:t>N/A</w:t>
            </w:r>
          </w:p>
          <w:p w14:paraId="57A7C288" w14:textId="0AEDBC9C" w:rsidR="009176A6" w:rsidRDefault="009176A6">
            <w:pPr>
              <w:pStyle w:val="Section"/>
            </w:pPr>
            <w:r>
              <w:t xml:space="preserve">Approval of Objectives </w:t>
            </w:r>
          </w:p>
          <w:p w14:paraId="4F55B192" w14:textId="7C626E69" w:rsidR="009176A6" w:rsidRDefault="009176A6" w:rsidP="00442D22">
            <w:r>
              <w:t>The objectives were unanimously approved as distributed.</w:t>
            </w:r>
            <w:r w:rsidRPr="009176A6">
              <w:t xml:space="preserve"> </w:t>
            </w:r>
          </w:p>
          <w:p w14:paraId="63464D1B" w14:textId="53DFE4B4" w:rsidR="000B247D" w:rsidRDefault="00D84ADB">
            <w:pPr>
              <w:pStyle w:val="Section"/>
            </w:pPr>
            <w:r>
              <w:t>Objectives</w:t>
            </w:r>
          </w:p>
          <w:p w14:paraId="1B08E1F2" w14:textId="00D87D87" w:rsidR="000B247D" w:rsidRDefault="00442D22" w:rsidP="005255B7">
            <w:pPr>
              <w:pStyle w:val="SubsectionText"/>
              <w:numPr>
                <w:ilvl w:val="0"/>
                <w:numId w:val="31"/>
              </w:numPr>
            </w:pPr>
            <w:r>
              <w:t>Come up with</w:t>
            </w:r>
            <w:r w:rsidR="005255B7">
              <w:t xml:space="preserve"> </w:t>
            </w:r>
            <w:r>
              <w:t>tangible dates</w:t>
            </w:r>
            <w:r w:rsidR="005255B7">
              <w:t xml:space="preserve"> </w:t>
            </w:r>
            <w:r>
              <w:t xml:space="preserve">for </w:t>
            </w:r>
            <w:r w:rsidR="005255B7">
              <w:t>when future meetings are possible</w:t>
            </w:r>
          </w:p>
          <w:p w14:paraId="69414D35" w14:textId="1F25D877" w:rsidR="005255B7" w:rsidRDefault="005255B7" w:rsidP="005255B7">
            <w:pPr>
              <w:pStyle w:val="SubsectionText"/>
              <w:numPr>
                <w:ilvl w:val="0"/>
                <w:numId w:val="31"/>
              </w:numPr>
            </w:pPr>
            <w:r>
              <w:t>Finalize the date for next week’s meeting</w:t>
            </w:r>
          </w:p>
          <w:p w14:paraId="1B9A2962" w14:textId="77777777" w:rsidR="00005DC2" w:rsidRDefault="001C5B75" w:rsidP="005255B7">
            <w:pPr>
              <w:pStyle w:val="SubsectionText"/>
              <w:numPr>
                <w:ilvl w:val="0"/>
                <w:numId w:val="31"/>
              </w:numPr>
            </w:pPr>
            <w:r>
              <w:t>Di</w:t>
            </w:r>
            <w:r w:rsidR="004E7701">
              <w:t>scuss this week’s division of labor</w:t>
            </w:r>
          </w:p>
          <w:p w14:paraId="4A5AC213" w14:textId="2C03D7D9" w:rsidR="00442D22" w:rsidRDefault="00005DC2" w:rsidP="005255B7">
            <w:pPr>
              <w:pStyle w:val="SubsectionText"/>
              <w:numPr>
                <w:ilvl w:val="0"/>
                <w:numId w:val="31"/>
              </w:numPr>
            </w:pPr>
            <w:r>
              <w:t xml:space="preserve">Discuss </w:t>
            </w:r>
            <w:r w:rsidR="004E7701">
              <w:t xml:space="preserve">how the </w:t>
            </w:r>
            <w:r w:rsidR="001C5B75">
              <w:t>research</w:t>
            </w:r>
            <w:r w:rsidR="004E7701">
              <w:t xml:space="preserve"> will be divided</w:t>
            </w:r>
            <w:r w:rsidR="001C5B75">
              <w:t xml:space="preserve"> among members</w:t>
            </w:r>
          </w:p>
          <w:p w14:paraId="689BA222" w14:textId="74219AE4" w:rsidR="001C5B75" w:rsidRDefault="001C5B75" w:rsidP="004E7701">
            <w:pPr>
              <w:pStyle w:val="SubsectionText"/>
              <w:numPr>
                <w:ilvl w:val="0"/>
                <w:numId w:val="31"/>
              </w:numPr>
            </w:pPr>
            <w:r>
              <w:t>Discuss the objectives for next week’s meeting</w:t>
            </w:r>
          </w:p>
          <w:p w14:paraId="26560E20" w14:textId="2376A9C3" w:rsidR="004E7701" w:rsidRDefault="004E7701" w:rsidP="004E7701">
            <w:pPr>
              <w:pStyle w:val="SubsectionText"/>
              <w:numPr>
                <w:ilvl w:val="0"/>
                <w:numId w:val="31"/>
              </w:numPr>
            </w:pPr>
            <w:r>
              <w:t>Decide on who will be the facilitator of the next week’s meeting</w:t>
            </w:r>
          </w:p>
          <w:p w14:paraId="326640B1" w14:textId="77777777" w:rsidR="00146130" w:rsidRDefault="00146130" w:rsidP="00146130">
            <w:pPr>
              <w:pStyle w:val="SubsectionText"/>
            </w:pPr>
          </w:p>
          <w:p w14:paraId="40A8B004" w14:textId="2FFF3AC4" w:rsidR="00146130" w:rsidRDefault="009455D4" w:rsidP="001C5B75">
            <w:pPr>
              <w:pStyle w:val="Section"/>
            </w:pPr>
            <w:r>
              <w:t>Action Items</w:t>
            </w:r>
          </w:p>
          <w:p w14:paraId="05B89344" w14:textId="0AD7AB9A" w:rsidR="00146130" w:rsidRDefault="00146130" w:rsidP="00146130">
            <w:pPr>
              <w:pStyle w:val="ListParagraph"/>
              <w:numPr>
                <w:ilvl w:val="0"/>
                <w:numId w:val="34"/>
              </w:numPr>
            </w:pPr>
            <w:r>
              <w:t>Each group member advocated for a specific day/time for future meetings however this frequently resulted in a conflict with another member’s schedule. To overcome this problem Ranique suggested and created a when2meet dedicated to our group to figure out when our schedules will all align in a timelier manner.</w:t>
            </w:r>
          </w:p>
          <w:p w14:paraId="1B8D68A1" w14:textId="5F9458DD" w:rsidR="000708F6" w:rsidRDefault="000708F6" w:rsidP="00146130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>John raises the concern that in person meetings will be unlikely</w:t>
            </w:r>
            <w:r w:rsidR="00005DC2">
              <w:t>,</w:t>
            </w:r>
            <w:r>
              <w:t xml:space="preserve"> given our respective schedules</w:t>
            </w:r>
            <w:r w:rsidR="00005DC2">
              <w:t xml:space="preserve">, </w:t>
            </w:r>
            <w:r>
              <w:t xml:space="preserve">most meetings will take place virtually via our discord server. In response to this issue raised by John our group members unanimously agreed to have in person meetings at </w:t>
            </w:r>
            <w:r w:rsidR="00005DC2">
              <w:t>or around</w:t>
            </w:r>
            <w:r>
              <w:t xml:space="preserve"> our weekly class time.</w:t>
            </w:r>
          </w:p>
          <w:p w14:paraId="5820AB1C" w14:textId="4FD85BD0" w:rsidR="00146130" w:rsidRDefault="00146130" w:rsidP="00146130">
            <w:pPr>
              <w:pStyle w:val="ListParagraph"/>
              <w:numPr>
                <w:ilvl w:val="0"/>
                <w:numId w:val="34"/>
              </w:numPr>
            </w:pPr>
            <w:r>
              <w:t>Sohaib suggests that we meet earlier during the week next week</w:t>
            </w:r>
            <w:r w:rsidR="00005DC2">
              <w:t>,</w:t>
            </w:r>
            <w:r>
              <w:t xml:space="preserve"> to </w:t>
            </w:r>
            <w:r w:rsidR="004E480F">
              <w:t>give ourselves time to prepare our submission</w:t>
            </w:r>
            <w:r>
              <w:t xml:space="preserve">. Sohaib also provided guidelines for our research and suggests that we focus our research on </w:t>
            </w:r>
            <w:r w:rsidR="004E480F">
              <w:t xml:space="preserve">the </w:t>
            </w:r>
            <w:r>
              <w:t xml:space="preserve">existing solutions for our chosen problem </w:t>
            </w:r>
            <w:r w:rsidR="004E480F">
              <w:t xml:space="preserve">along with </w:t>
            </w:r>
            <w:r w:rsidRPr="00146130">
              <w:t xml:space="preserve">the limitations </w:t>
            </w:r>
            <w:r w:rsidR="004E480F">
              <w:t>associated with each solution.</w:t>
            </w:r>
          </w:p>
          <w:p w14:paraId="27779EEB" w14:textId="3B9B84BE" w:rsidR="004E480F" w:rsidRDefault="004E480F" w:rsidP="00005DC2">
            <w:pPr>
              <w:pStyle w:val="ListParagraph"/>
              <w:numPr>
                <w:ilvl w:val="0"/>
                <w:numId w:val="34"/>
              </w:numPr>
            </w:pPr>
            <w:r>
              <w:t>Tobey emphasized that we cannot miss future submissions and suggests that we organize and plan our meetings in such a way that things will run more smoothly going forward.</w:t>
            </w:r>
            <w:r w:rsidR="00005DC2">
              <w:t xml:space="preserve"> </w:t>
            </w:r>
            <w:r w:rsidR="00D84ADB">
              <w:t>In response to this, t</w:t>
            </w:r>
            <w:r w:rsidR="00005DC2">
              <w:t>he group</w:t>
            </w:r>
            <w:r>
              <w:t xml:space="preserve"> </w:t>
            </w:r>
            <w:r w:rsidR="00005DC2">
              <w:t>agrees to</w:t>
            </w:r>
            <w:r>
              <w:t xml:space="preserve"> format </w:t>
            </w:r>
            <w:r w:rsidR="00005DC2">
              <w:t>our</w:t>
            </w:r>
            <w:r>
              <w:t xml:space="preserve"> submission</w:t>
            </w:r>
            <w:r w:rsidR="00D84ADB">
              <w:t>s</w:t>
            </w:r>
            <w:r>
              <w:t xml:space="preserve"> in such a way that it will serve as a template for future submissions</w:t>
            </w:r>
            <w:r w:rsidR="00005DC2">
              <w:t xml:space="preserve"> while also providing structure and consistency</w:t>
            </w:r>
            <w:r>
              <w:t xml:space="preserve">. </w:t>
            </w:r>
          </w:p>
          <w:p w14:paraId="7EB34B73" w14:textId="4580A326" w:rsidR="00D84ADB" w:rsidRPr="00146130" w:rsidRDefault="00005DC2" w:rsidP="00D84ADB">
            <w:pPr>
              <w:pStyle w:val="ListParagraph"/>
              <w:numPr>
                <w:ilvl w:val="0"/>
                <w:numId w:val="34"/>
              </w:numPr>
            </w:pPr>
            <w:r w:rsidRPr="00005DC2">
              <w:t>Ranique, being the facilitator for this week takes note of the points raised by each group member</w:t>
            </w:r>
            <w:r w:rsidR="00D84ADB">
              <w:t xml:space="preserve"> and</w:t>
            </w:r>
            <w:r>
              <w:t xml:space="preserve"> agree</w:t>
            </w:r>
            <w:r w:rsidR="00D84ADB">
              <w:t>s</w:t>
            </w:r>
            <w:r>
              <w:t xml:space="preserve"> to draft and forward this week’s meeting minutes to each group member for their review</w:t>
            </w:r>
            <w:r w:rsidR="00D84ADB">
              <w:t xml:space="preserve"> and approval. </w:t>
            </w:r>
            <w:r>
              <w:t xml:space="preserve"> </w:t>
            </w:r>
          </w:p>
          <w:p w14:paraId="5EAAB5B4" w14:textId="72A1B4F9" w:rsidR="001C5B75" w:rsidRDefault="001C5B75" w:rsidP="001C5B75">
            <w:pPr>
              <w:pStyle w:val="Section"/>
            </w:pPr>
            <w:r>
              <w:t>Objectives for Next Meeting</w:t>
            </w:r>
          </w:p>
          <w:p w14:paraId="6F9D5E51" w14:textId="3AB42E21" w:rsidR="001C5B75" w:rsidRDefault="001C5B75" w:rsidP="001C5B75">
            <w:pPr>
              <w:pStyle w:val="SubsectionText"/>
              <w:numPr>
                <w:ilvl w:val="0"/>
                <w:numId w:val="31"/>
              </w:numPr>
            </w:pPr>
            <w:r>
              <w:t xml:space="preserve">Finalize the date for </w:t>
            </w:r>
            <w:r w:rsidR="004E7701">
              <w:t xml:space="preserve">following </w:t>
            </w:r>
            <w:r>
              <w:t>week’s meeting</w:t>
            </w:r>
          </w:p>
          <w:p w14:paraId="0338468F" w14:textId="7903721F" w:rsidR="001C5B75" w:rsidRDefault="001C5B75" w:rsidP="001C5B75">
            <w:pPr>
              <w:pStyle w:val="SubsectionText"/>
              <w:numPr>
                <w:ilvl w:val="0"/>
                <w:numId w:val="31"/>
              </w:numPr>
            </w:pPr>
            <w:r>
              <w:t xml:space="preserve">Discuss and present the findings from </w:t>
            </w:r>
            <w:r w:rsidR="004E7701">
              <w:t>our</w:t>
            </w:r>
            <w:r>
              <w:t xml:space="preserve"> research</w:t>
            </w:r>
          </w:p>
          <w:p w14:paraId="59D89F74" w14:textId="2A16EDEC" w:rsidR="001C5B75" w:rsidRDefault="004E7701" w:rsidP="004E7701">
            <w:pPr>
              <w:pStyle w:val="SubsectionText"/>
              <w:numPr>
                <w:ilvl w:val="0"/>
                <w:numId w:val="31"/>
              </w:numPr>
            </w:pPr>
            <w:r>
              <w:t>Delegate specific responsibilities to each group member based on research findings</w:t>
            </w:r>
          </w:p>
          <w:p w14:paraId="6FE987A6" w14:textId="5E96723D" w:rsidR="004E7701" w:rsidRDefault="004E7701" w:rsidP="004E7701">
            <w:pPr>
              <w:pStyle w:val="SubsectionText"/>
              <w:numPr>
                <w:ilvl w:val="0"/>
                <w:numId w:val="31"/>
              </w:numPr>
            </w:pPr>
            <w:r>
              <w:t>Decide on who will be the facilitator of the following week’s meeting</w:t>
            </w:r>
          </w:p>
          <w:p w14:paraId="30CA691B" w14:textId="37C7536B" w:rsidR="001C5B75" w:rsidRDefault="004E7701" w:rsidP="004E7701">
            <w:pPr>
              <w:pStyle w:val="SubsectionText"/>
              <w:numPr>
                <w:ilvl w:val="0"/>
                <w:numId w:val="31"/>
              </w:numPr>
            </w:pPr>
            <w:r>
              <w:t>Discuss the objectives for the following week’s meeting</w:t>
            </w:r>
          </w:p>
          <w:p w14:paraId="3ED0D249" w14:textId="2655487B" w:rsidR="000B247D" w:rsidRDefault="00442D22">
            <w:pPr>
              <w:pStyle w:val="Section"/>
            </w:pPr>
            <w:r>
              <w:t>Adjournment</w:t>
            </w:r>
          </w:p>
          <w:p w14:paraId="1F8BE276" w14:textId="47F33BEB" w:rsidR="000B247D" w:rsidRDefault="00442D22">
            <w:pPr>
              <w:spacing w:after="0" w:line="240" w:lineRule="auto"/>
            </w:pPr>
            <w:r>
              <w:t>The meeting was adjourned at 8:00pm by this week’s facilitator</w:t>
            </w:r>
            <w:r w:rsidR="00D84ADB">
              <w:t xml:space="preserve">. </w:t>
            </w:r>
            <w:r>
              <w:t>The next meeting will take place at 7pm on Sunday November 3, 2024 on the discord server.</w:t>
            </w:r>
          </w:p>
          <w:p w14:paraId="69A8FE3D" w14:textId="77777777" w:rsidR="00442D22" w:rsidRDefault="00442D22">
            <w:pPr>
              <w:pStyle w:val="Section"/>
            </w:pPr>
          </w:p>
          <w:p w14:paraId="530EC0A6" w14:textId="57A4EE89" w:rsidR="000B247D" w:rsidRDefault="00442D22">
            <w:pPr>
              <w:pStyle w:val="Section"/>
            </w:pPr>
            <w:r>
              <w:t>Minutes submitted by</w:t>
            </w:r>
          </w:p>
          <w:p w14:paraId="1437E6CF" w14:textId="40BB1132" w:rsidR="00442D22" w:rsidRPr="00442D22" w:rsidRDefault="00442D22" w:rsidP="00442D22">
            <w:pPr>
              <w:pStyle w:val="ListParagraph"/>
              <w:numPr>
                <w:ilvl w:val="0"/>
                <w:numId w:val="33"/>
              </w:numPr>
            </w:pPr>
            <w:r>
              <w:t>Ranique Huggins</w:t>
            </w:r>
          </w:p>
          <w:p w14:paraId="78017B31" w14:textId="74F7B8E2" w:rsidR="000B247D" w:rsidRDefault="000B247D" w:rsidP="00442D2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5FCB675A" w14:textId="3C8D6A3E" w:rsidR="00442D22" w:rsidRDefault="00442D22" w:rsidP="00442D22">
            <w:pPr>
              <w:spacing w:after="120" w:line="240" w:lineRule="auto"/>
              <w:contextualSpacing/>
              <w:rPr>
                <w:rFonts w:asciiTheme="majorHAnsi" w:hAnsiTheme="majorHAnsi"/>
                <w:b/>
                <w:color w:val="9FB8CD" w:themeColor="accent2"/>
                <w:sz w:val="24"/>
              </w:rPr>
            </w:pPr>
            <w:r w:rsidRPr="00442D22">
              <w:rPr>
                <w:rFonts w:asciiTheme="majorHAnsi" w:hAnsiTheme="majorHAnsi"/>
                <w:b/>
                <w:color w:val="9FB8CD" w:themeColor="accent2"/>
                <w:sz w:val="24"/>
              </w:rPr>
              <w:t>Minutes</w:t>
            </w:r>
            <w:r>
              <w:rPr>
                <w:rFonts w:asciiTheme="majorHAnsi" w:hAnsiTheme="majorHAnsi"/>
                <w:b/>
                <w:color w:val="9FB8CD" w:themeColor="accent2"/>
                <w:sz w:val="24"/>
              </w:rPr>
              <w:t xml:space="preserve"> Approved B</w:t>
            </w:r>
            <w:r w:rsidRPr="00442D22">
              <w:rPr>
                <w:rFonts w:asciiTheme="majorHAnsi" w:hAnsiTheme="majorHAnsi"/>
                <w:b/>
                <w:color w:val="9FB8CD" w:themeColor="accent2"/>
                <w:sz w:val="24"/>
              </w:rPr>
              <w:t>y</w:t>
            </w:r>
          </w:p>
          <w:p w14:paraId="43820705" w14:textId="70AAFE32" w:rsidR="00442D22" w:rsidRDefault="00442D22" w:rsidP="00442D22">
            <w:pPr>
              <w:pStyle w:val="ListParagraph"/>
              <w:numPr>
                <w:ilvl w:val="0"/>
                <w:numId w:val="33"/>
              </w:numPr>
            </w:pPr>
            <w:r>
              <w:t>Sohaib Chachar</w:t>
            </w:r>
          </w:p>
          <w:p w14:paraId="3F684BEA" w14:textId="344802AF" w:rsidR="001C5B75" w:rsidRDefault="001C5B75" w:rsidP="00442D22">
            <w:pPr>
              <w:pStyle w:val="ListParagraph"/>
              <w:numPr>
                <w:ilvl w:val="0"/>
                <w:numId w:val="33"/>
              </w:numPr>
            </w:pPr>
            <w:r>
              <w:t>Tobey Chan</w:t>
            </w:r>
          </w:p>
          <w:p w14:paraId="76CE4814" w14:textId="77269130" w:rsidR="001C5B75" w:rsidRPr="00442D22" w:rsidRDefault="001C5B75" w:rsidP="00442D22">
            <w:pPr>
              <w:pStyle w:val="ListParagraph"/>
              <w:numPr>
                <w:ilvl w:val="0"/>
                <w:numId w:val="33"/>
              </w:numPr>
            </w:pPr>
            <w:r>
              <w:t xml:space="preserve">John </w:t>
            </w:r>
            <w:proofErr w:type="spellStart"/>
            <w:r>
              <w:t>Nasseh</w:t>
            </w:r>
            <w:proofErr w:type="spellEnd"/>
          </w:p>
          <w:p w14:paraId="42695F3C" w14:textId="77777777" w:rsidR="00442D22" w:rsidRPr="00442D22" w:rsidRDefault="00442D22" w:rsidP="00442D22">
            <w:pPr>
              <w:spacing w:after="120" w:line="240" w:lineRule="auto"/>
              <w:rPr>
                <w:rFonts w:asciiTheme="majorHAnsi" w:hAnsiTheme="majorHAnsi"/>
                <w:b/>
                <w:color w:val="9FB8CD" w:themeColor="accent2"/>
                <w:sz w:val="24"/>
              </w:rPr>
            </w:pPr>
          </w:p>
          <w:p w14:paraId="16F30D0E" w14:textId="77777777" w:rsidR="00442D22" w:rsidRPr="00442D22" w:rsidRDefault="00442D22" w:rsidP="00442D22">
            <w:pPr>
              <w:pStyle w:val="ListParagraph"/>
              <w:spacing w:after="120" w:line="240" w:lineRule="auto"/>
              <w:rPr>
                <w:rFonts w:asciiTheme="majorHAnsi" w:hAnsiTheme="majorHAnsi"/>
                <w:b/>
                <w:color w:val="9FB8CD" w:themeColor="accent2"/>
                <w:sz w:val="24"/>
              </w:rPr>
            </w:pPr>
          </w:p>
          <w:p w14:paraId="6BDFED4D" w14:textId="77777777" w:rsidR="000B247D" w:rsidRDefault="000B247D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  <w:bookmarkEnd w:id="0"/>
    </w:tbl>
    <w:p w14:paraId="46E397F7" w14:textId="77777777" w:rsidR="000B247D" w:rsidRDefault="000B247D"/>
    <w:sectPr w:rsidR="000B247D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4971B" w14:textId="77777777" w:rsidR="005255B7" w:rsidRDefault="005255B7">
      <w:pPr>
        <w:spacing w:after="0" w:line="240" w:lineRule="auto"/>
      </w:pPr>
      <w:r>
        <w:separator/>
      </w:r>
    </w:p>
  </w:endnote>
  <w:endnote w:type="continuationSeparator" w:id="0">
    <w:p w14:paraId="1165CA09" w14:textId="77777777" w:rsidR="005255B7" w:rsidRDefault="0052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89154" w14:textId="25A5517C" w:rsidR="000B247D" w:rsidRDefault="00D84ADB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A1163" w14:textId="77777777" w:rsidR="000B247D" w:rsidRDefault="00D84ADB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E4240" w14:textId="77777777" w:rsidR="005255B7" w:rsidRDefault="005255B7">
      <w:pPr>
        <w:spacing w:after="0" w:line="240" w:lineRule="auto"/>
      </w:pPr>
      <w:r>
        <w:separator/>
      </w:r>
    </w:p>
  </w:footnote>
  <w:footnote w:type="continuationSeparator" w:id="0">
    <w:p w14:paraId="14331892" w14:textId="77777777" w:rsidR="005255B7" w:rsidRDefault="0052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B6922" w14:textId="4F5CF138" w:rsidR="000B247D" w:rsidRDefault="00D84ADB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255B7">
          <w:t>Group 2 Meeting Minutes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09A17" w14:textId="1032D124" w:rsidR="000B247D" w:rsidRDefault="00D84ADB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255B7">
          <w:t>Group 2 Meeting Minutes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94590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3C3B5B94"/>
    <w:multiLevelType w:val="hybridMultilevel"/>
    <w:tmpl w:val="ECF0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B28F3"/>
    <w:multiLevelType w:val="hybridMultilevel"/>
    <w:tmpl w:val="53F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F3779"/>
    <w:multiLevelType w:val="hybridMultilevel"/>
    <w:tmpl w:val="BEFE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B77EF"/>
    <w:multiLevelType w:val="hybridMultilevel"/>
    <w:tmpl w:val="2D00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962855">
    <w:abstractNumId w:val="9"/>
  </w:num>
  <w:num w:numId="2" w16cid:durableId="1404181855">
    <w:abstractNumId w:val="7"/>
  </w:num>
  <w:num w:numId="3" w16cid:durableId="1239942437">
    <w:abstractNumId w:val="6"/>
  </w:num>
  <w:num w:numId="4" w16cid:durableId="1582713713">
    <w:abstractNumId w:val="5"/>
  </w:num>
  <w:num w:numId="5" w16cid:durableId="1607998027">
    <w:abstractNumId w:val="4"/>
  </w:num>
  <w:num w:numId="6" w16cid:durableId="802818280">
    <w:abstractNumId w:val="8"/>
  </w:num>
  <w:num w:numId="7" w16cid:durableId="1902324182">
    <w:abstractNumId w:val="3"/>
  </w:num>
  <w:num w:numId="8" w16cid:durableId="1438139802">
    <w:abstractNumId w:val="2"/>
  </w:num>
  <w:num w:numId="9" w16cid:durableId="1232498237">
    <w:abstractNumId w:val="1"/>
  </w:num>
  <w:num w:numId="10" w16cid:durableId="1574048399">
    <w:abstractNumId w:val="0"/>
  </w:num>
  <w:num w:numId="11" w16cid:durableId="1906836557">
    <w:abstractNumId w:val="9"/>
  </w:num>
  <w:num w:numId="12" w16cid:durableId="64619534">
    <w:abstractNumId w:val="7"/>
  </w:num>
  <w:num w:numId="13" w16cid:durableId="1633945720">
    <w:abstractNumId w:val="6"/>
  </w:num>
  <w:num w:numId="14" w16cid:durableId="1685594099">
    <w:abstractNumId w:val="5"/>
  </w:num>
  <w:num w:numId="15" w16cid:durableId="1973749246">
    <w:abstractNumId w:val="4"/>
  </w:num>
  <w:num w:numId="16" w16cid:durableId="367608368">
    <w:abstractNumId w:val="9"/>
  </w:num>
  <w:num w:numId="17" w16cid:durableId="1924293446">
    <w:abstractNumId w:val="7"/>
  </w:num>
  <w:num w:numId="18" w16cid:durableId="1948468952">
    <w:abstractNumId w:val="6"/>
  </w:num>
  <w:num w:numId="19" w16cid:durableId="1261836828">
    <w:abstractNumId w:val="5"/>
  </w:num>
  <w:num w:numId="20" w16cid:durableId="957957411">
    <w:abstractNumId w:val="4"/>
  </w:num>
  <w:num w:numId="21" w16cid:durableId="687177298">
    <w:abstractNumId w:val="9"/>
  </w:num>
  <w:num w:numId="22" w16cid:durableId="1369330571">
    <w:abstractNumId w:val="7"/>
  </w:num>
  <w:num w:numId="23" w16cid:durableId="283973737">
    <w:abstractNumId w:val="6"/>
  </w:num>
  <w:num w:numId="24" w16cid:durableId="1545215442">
    <w:abstractNumId w:val="5"/>
  </w:num>
  <w:num w:numId="25" w16cid:durableId="1425374645">
    <w:abstractNumId w:val="4"/>
  </w:num>
  <w:num w:numId="26" w16cid:durableId="172064608">
    <w:abstractNumId w:val="9"/>
  </w:num>
  <w:num w:numId="27" w16cid:durableId="675116253">
    <w:abstractNumId w:val="7"/>
  </w:num>
  <w:num w:numId="28" w16cid:durableId="1549684635">
    <w:abstractNumId w:val="6"/>
  </w:num>
  <w:num w:numId="29" w16cid:durableId="1034186288">
    <w:abstractNumId w:val="5"/>
  </w:num>
  <w:num w:numId="30" w16cid:durableId="2061048250">
    <w:abstractNumId w:val="4"/>
  </w:num>
  <w:num w:numId="31" w16cid:durableId="54931587">
    <w:abstractNumId w:val="12"/>
  </w:num>
  <w:num w:numId="32" w16cid:durableId="331297716">
    <w:abstractNumId w:val="10"/>
  </w:num>
  <w:num w:numId="33" w16cid:durableId="95442131">
    <w:abstractNumId w:val="13"/>
  </w:num>
  <w:num w:numId="34" w16cid:durableId="14371686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removeDateAndTime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B7"/>
    <w:rsid w:val="00005DC2"/>
    <w:rsid w:val="000708F6"/>
    <w:rsid w:val="000B247D"/>
    <w:rsid w:val="000B5B56"/>
    <w:rsid w:val="00146130"/>
    <w:rsid w:val="00186201"/>
    <w:rsid w:val="001C5B75"/>
    <w:rsid w:val="0028237E"/>
    <w:rsid w:val="003139D0"/>
    <w:rsid w:val="00367B92"/>
    <w:rsid w:val="00442D22"/>
    <w:rsid w:val="004E480F"/>
    <w:rsid w:val="004E7701"/>
    <w:rsid w:val="004F30E2"/>
    <w:rsid w:val="005255B7"/>
    <w:rsid w:val="006247D1"/>
    <w:rsid w:val="00794E1D"/>
    <w:rsid w:val="00853942"/>
    <w:rsid w:val="008C33FA"/>
    <w:rsid w:val="009176A6"/>
    <w:rsid w:val="00943B56"/>
    <w:rsid w:val="009455D4"/>
    <w:rsid w:val="009F2535"/>
    <w:rsid w:val="00B41964"/>
    <w:rsid w:val="00C9034A"/>
    <w:rsid w:val="00CB1750"/>
    <w:rsid w:val="00CC1314"/>
    <w:rsid w:val="00D84ADB"/>
    <w:rsid w:val="00E03695"/>
    <w:rsid w:val="00F477BC"/>
    <w:rsid w:val="00F8398E"/>
    <w:rsid w:val="00FB6894"/>
    <w:rsid w:val="00FD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BEA8"/>
  <w15:docId w15:val="{FE23EF36-006F-48C5-83D5-EA5C2C57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D22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1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3C7D92EB077455AB4ED7FF439DC1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CF27A-5C37-497F-A6A4-A3222A464FE9}"/>
      </w:docPartPr>
      <w:docPartBody>
        <w:p w:rsidR="003C38EC" w:rsidRDefault="003C38EC">
          <w:pPr>
            <w:pStyle w:val="63C7D92EB077455AB4ED7FF439DC117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CCB378DCBE346A79AB8C268E73D5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30FFD-59FF-4EF6-8C0F-E41612441D19}"/>
      </w:docPartPr>
      <w:docPartBody>
        <w:p w:rsidR="003C38EC" w:rsidRDefault="003C38EC">
          <w:pPr>
            <w:pStyle w:val="ACCB378DCBE346A79AB8C268E73D5DE8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EC"/>
    <w:rsid w:val="00186201"/>
    <w:rsid w:val="003C38EC"/>
    <w:rsid w:val="004F30E2"/>
    <w:rsid w:val="0062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3C7D92EB077455AB4ED7FF439DC1178">
    <w:name w:val="63C7D92EB077455AB4ED7FF439DC1178"/>
  </w:style>
  <w:style w:type="paragraph" w:customStyle="1" w:styleId="ACCB378DCBE346A79AB8C268E73D5DE8">
    <w:name w:val="ACCB378DCBE346A79AB8C268E73D5D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111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Group 2 Meeting Minutes</dc:creator>
  <cp:lastModifiedBy>Ranique Huggins</cp:lastModifiedBy>
  <cp:revision>20</cp:revision>
  <dcterms:created xsi:type="dcterms:W3CDTF">2024-11-01T21:59:00Z</dcterms:created>
  <dcterms:modified xsi:type="dcterms:W3CDTF">2024-11-27T13:24:00Z</dcterms:modified>
</cp:coreProperties>
</file>